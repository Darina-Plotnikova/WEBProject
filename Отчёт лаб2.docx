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rPr>
          <w:lang w:eastAsia="ru-RU"/>
        </w:rPr>
        <w:drawing>
          <wp:inline distT="0" distB="0" distL="0" distR="0">
            <wp:extent cx="1485900" cy="847725"/>
            <wp:effectExtent l="0" t="0" r="7620" b="5715"/>
            <wp:docPr id="1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>
      <w:pPr>
        <w:pBdr>
          <w:bottom w:val="single" w:color="00000A" w:sz="4" w:space="1"/>
        </w:pBdr>
        <w:jc w:val="center"/>
      </w:pPr>
      <w:r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Style w:val="12"/>
        <w:tblW w:w="957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7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shd w:val="clear" w:color="auto" w:fill="auto"/>
          </w:tcPr>
          <w:p>
            <w:pPr>
              <w:spacing w:after="0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>
              <w:rPr>
                <w:rFonts w:ascii="Times New Roman" w:hAnsi="Times New Roman"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систем и технологий</w:t>
            </w:r>
          </w:p>
        </w:tc>
        <w:tc>
          <w:tcPr>
            <w:tcW w:w="4784" w:type="dxa"/>
            <w:shd w:val="clear" w:color="auto" w:fill="auto"/>
          </w:tcPr>
          <w:p>
            <w:pPr>
              <w:spacing w:after="0"/>
              <w:ind w:left="1212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>
            <w:pPr>
              <w:spacing w:after="0"/>
              <w:ind w:left="1212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>
      <w:pPr>
        <w:spacing w:after="0"/>
        <w:rPr>
          <w:rFonts w:ascii="Times New Roman" w:hAnsi="Times New Roman"/>
          <w:i/>
          <w:sz w:val="28"/>
          <w:szCs w:val="28"/>
        </w:rPr>
      </w:pPr>
    </w:p>
    <w:p>
      <w:pPr>
        <w:spacing w:after="0"/>
        <w:rPr>
          <w:rFonts w:ascii="Times New Roman" w:hAnsi="Times New Roman"/>
          <w:i/>
          <w:sz w:val="28"/>
          <w:szCs w:val="28"/>
        </w:rPr>
      </w:pPr>
    </w:p>
    <w:p>
      <w:pPr>
        <w:spacing w:before="200"/>
        <w:jc w:val="center"/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09.03.02</w:t>
      </w:r>
      <w:r>
        <w:rPr>
          <w:rFonts w:ascii="Times New Roman" w:hAnsi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/>
          <w:b/>
          <w:bCs/>
          <w:sz w:val="28"/>
          <w:szCs w:val="28"/>
        </w:rPr>
        <w:t>«Информационные системы и технологии»</w:t>
      </w:r>
    </w:p>
    <w:p>
      <w:pPr>
        <w:jc w:val="center"/>
      </w:pPr>
      <w:r>
        <w:rPr>
          <w:rFonts w:ascii="Times New Roman" w:hAnsi="Times New Roman"/>
          <w:b/>
          <w:bCs/>
          <w:sz w:val="28"/>
          <w:szCs w:val="28"/>
        </w:rPr>
        <w:t>Отчёт</w:t>
      </w:r>
    </w:p>
    <w:p>
      <w:pPr>
        <w:rPr>
          <w:rFonts w:ascii="Times New Roman" w:hAnsi="Times New Roman"/>
          <w:b/>
          <w:bCs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Плотникова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Д. А.</w:t>
      </w:r>
    </w:p>
    <w:p>
      <w:pPr>
        <w:ind w:firstLine="2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>
      <w:pPr>
        <w:wordWrap w:val="0"/>
        <w:ind w:firstLine="28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Кайшев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Д.А.</w:t>
      </w:r>
    </w:p>
    <w:p/>
    <w:p>
      <w:pPr>
        <w:rPr>
          <w:lang w:val="en-US"/>
        </w:rPr>
      </w:pPr>
      <w:r>
        <w:rPr>
          <w:lang w:val="en-US"/>
        </w:rPr>
        <w:br w:type="page"/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Задания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pStyle w:val="90"/>
        <w:keepNext w:val="0"/>
        <w:keepLines w:val="0"/>
        <w:widowControl/>
        <w:suppressLineNumbers w:val="0"/>
        <w:ind w:left="220" w:leftChars="1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Написать функцию, которая на вход принимает int и возвращает true или false в зависимости является ли это число палиндром. Число является палиндромом, если оно читается справа налево и слева направо одинаково (25)</w:t>
      </w:r>
    </w:p>
    <w:p>
      <w:pPr>
        <w:pStyle w:val="90"/>
        <w:keepNext w:val="0"/>
        <w:keepLines w:val="0"/>
        <w:widowControl/>
        <w:suppressLineNumbers w:val="0"/>
        <w:ind w:left="220" w:leftChars="1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Написать функцию, которая принимает на вход список из положительных целочисленных элементов и возвращает три списка: (25)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220" w:leftChars="1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 первом - числа, которые делятся на 2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220" w:leftChars="1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во втором - числа, которые делятся на 3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220" w:leftChars="1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 третьем - числа, которые делятся на 5</w:t>
      </w:r>
    </w:p>
    <w:p>
      <w:pPr>
        <w:pStyle w:val="90"/>
        <w:keepNext w:val="0"/>
        <w:keepLines w:val="0"/>
        <w:widowControl/>
        <w:suppressLineNumbers w:val="0"/>
        <w:ind w:left="220" w:leftChars="1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Написать функцию, принимающую на вход int, и число, обратное этому int (25)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20" w:leftChars="1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Написать функцию, которая будет расчитывать квадратный корень n-ой степени методом Ньютона (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"https://ru.wikipedia.org/wiki/%D0%90%D0%BB%D0%B3%D0%BE%D1%80%D0%B8%D1%82%D0%BC_%D0%BD%D0%B0%D1%85%D0%BE%D0%B6%D0%B4%D0%B5%D0%BD%D0%B8%D1%8F_%D0%BA%D0%BE%D1%80%D0%BD%D1%8F_n-%D0%BD%D0%BE%D0%B9_%D1%81%D1%82%D0%B5%D0%BF%D0%B5%D0%BD%D0%B8"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"https://ru.wikipedia.org/wiki/%D0%90%D0%BB%D0%B3%D0%BE%D1%80%D0%B8%D1%82%D0%BC_%D0%BD%D0%B0%D1%85%D0%BE%D0%B6%D0%B4%D0%B5%D0%BD%D0%B8%D1%8F_%D0%BA%D0%BE%D1%80%D0%BD%D1%8F_n-%D0%BD%D0%BE%D0%B9_%D1%81%D1%82%D0%B5%D0%BF%D0%B5%D0%BD%D0%B8"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20"/>
          <w:rFonts w:hint="default" w:ascii="Times New Roman" w:hAnsi="Times New Roman" w:cs="Times New Roman"/>
          <w:sz w:val="24"/>
          <w:szCs w:val="24"/>
        </w:rPr>
        <w:t>https://ru.wikipedia.org/wiki/Алгоритм_нахождения_корня_n-ной_степени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) (35)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20" w:leftChars="1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Написать функцию, принимающую 1 аргумент — число от 0 до 100000, и возвращающую true, если оно простое, false если нет. (35)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20" w:leftChars="1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На 45 нужно решить все задачи на 25 и 35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20" w:leftChars="10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Написать декоратор, который будет кэшировать результат вызова функции и отдавать его при последующих вызовах данной функции (для тех, кто был на семинаре, но не обязательно - можете посмотреть как работают декораторы, 50). 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lang w:val="ru-RU"/>
        </w:rPr>
        <w:t>Решение</w:t>
      </w:r>
      <w:r>
        <w:rPr>
          <w:rFonts w:hint="default" w:ascii="Times New Roman" w:hAnsi="Times New Roman" w:cs="Times New Roman"/>
          <w:lang w:val="en-US"/>
        </w:rPr>
        <w:t>: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import functools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import time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def cache(func): #кэширующий декоратор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@functools.wraps(func)  #обертка функции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def wrapper(*args, **kwargs):#функция проверки и добавления в кэш результата работы(обертка)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cache_key = args + tuple(kwargs.items())#как ключ к кэшу мы записываем аргументы функции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if cache_key not in wrapper.cache:#если ключа нет в кэше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    wrapper.cache[cache_key] = func(*args, **kwargs)#записываем результат работы функции в кэш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return wrapper.cache[cache_key]#как результат обертки вызываем значение функции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wrapper.cache = dict()#кэш обертки - словарь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return wrapper# результат работы декоратора - результат работы обертки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@cache#прописываем декоратор для функции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def newton(a, x, n, accuracy=0.0000000000000001):#число, приближение, степень, точность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xn = 1/n * ((n-1)*x + a/(pow(x, (n-1))))# формула Ньютона для вычисления нового приближения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if ((x-xn) &lt;= accuracy):#проверка на точность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return xn# если проверка прошла - заканчиваем работу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else:#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return newton(a, xn, n)#если нет вызываем рекурсию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def IsPrime(n):#проверка на простоту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d = 2#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while n % d != 0:#делим исходное число на все до него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d += 1#инкримент если есть остаток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return d == n#если числа равны - число простое, если нет, то нет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def Reverse(n):# воспроизводим число наоборот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x = str(abs(n))#переводим модуль числа в строку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s = ""#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for a in range(len(x)):#разбиваем на символы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s += str(x[((len(x)-1)-a)])#воспроиводим наоборот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if (n &lt; 0):# если исходное число отрицательное, добавляем минус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return -int(s)#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return int(s)#возвращаем число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def palindrom(n):#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return n==Reverse(n)#используем предыдущую функцию чтобы проверить палиндром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def lists(x = list()):#передаем список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s = list()#назначаем списки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a = list()#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v = list()#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for i in range(len(x)):#проходим по исходному и по проверке делимости распределяем между списками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if ((x[i] % 2) == 0):#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    s.append(x[i])#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if ((x[i] % 3) == 0):#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    a.append(x[i])#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if ((x[i] % 5) == 0):#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        v.append(x[i])#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 xml:space="preserve">    return s, a, v#возвращаем списки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#выводим результаты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print(newton(8,8,3))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print(IsPrime(99331))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print(Reverse(-3314434))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print(palindrom(123))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print(lists(list([3,4,5,6,7,8, 787, 555])))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print(newton(8,8,3))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start = time.perf_counter() #проверки скорости работы с кэшем и без</w:t>
      </w:r>
    </w:p>
    <w:p>
      <w:pPr>
        <w:pStyle w:val="103"/>
        <w:keepNext w:val="0"/>
        <w:keepLines w:val="0"/>
        <w:widowControl/>
        <w:suppressLineNumbers w:val="0"/>
        <w:ind w:lef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</w:rPr>
        <w:t>print('Time run:', time.perf_counter() - start)</w:t>
      </w:r>
    </w:p>
    <w:p>
      <w:pPr>
        <w:rPr>
          <w:lang w:val="en-US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ascii="Times New Roman" w:hAnsi="Times New Roman"/>
        <w:sz w:val="28"/>
        <w:szCs w:val="28"/>
      </w:rPr>
      <w:t>Москва 202</w:t>
    </w:r>
    <w:r>
      <w:rPr>
        <w:rFonts w:hint="default" w:ascii="Times New Roman" w:hAnsi="Times New Roman"/>
        <w:sz w:val="28"/>
        <w:szCs w:val="28"/>
        <w:lang w:val="ru-RU"/>
      </w:rPr>
      <w:t>1</w:t>
    </w:r>
    <w:r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EE10BC"/>
    <w:multiLevelType w:val="multilevel"/>
    <w:tmpl w:val="E6EE10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296677"/>
    <w:rsid w:val="1532043B"/>
    <w:rsid w:val="3D2E204C"/>
    <w:rsid w:val="411433A6"/>
    <w:rsid w:val="5E865D50"/>
    <w:rsid w:val="6DAA1078"/>
    <w:rsid w:val="765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HAnsi" w:cstheme="minorBidi"/>
      <w:color w:val="00000A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2021-03-12T18:30:00Z</dcterms:created>
  <dc:creator>Дарья</dc:creator>
  <cp:lastModifiedBy>Дарья</cp:lastModifiedBy>
  <dcterms:modified xsi:type="dcterms:W3CDTF">2021-10-18T16:38:20Z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08A5A2BC21B144F7A8EC333DA030D05E</vt:lpwstr>
  </property>
</Properties>
</file>